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603003C" w:rsidP="1E563D96" w:rsidRDefault="4603003C" w14:paraId="311A54E2" w14:textId="1CDCA5F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</w:pP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>Задачи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 xml:space="preserve"> с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>созданием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>классов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>(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>MathUtils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 xml:space="preserve">, Counter,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>StringUtils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32"/>
          <w:szCs w:val="32"/>
          <w:highlight w:val="darkGray"/>
          <w:u w:val="none"/>
          <w:lang w:val="en-US"/>
        </w:rPr>
        <w:t>, Circle)</w:t>
      </w:r>
    </w:p>
    <w:p w:rsidR="1E563D96" w:rsidP="1E563D96" w:rsidRDefault="1E563D96" w14:paraId="6E75FCE6" w14:textId="153AE484">
      <w:pPr>
        <w:pStyle w:val="Normal"/>
        <w:rPr>
          <w:color w:val="FFFFFF" w:themeColor="background1" w:themeTint="FF" w:themeShade="FF"/>
          <w:highlight w:val="darkGray"/>
        </w:rPr>
      </w:pPr>
    </w:p>
    <w:p w:rsidR="4603003C" w:rsidP="1E563D96" w:rsidRDefault="4603003C" w14:paraId="4E8CC4BD" w14:textId="3F90C485">
      <w:pPr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Вопрос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Почему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следующая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программа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компилируется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using System;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namespace HelloApp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 Program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static void Main(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string[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]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args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Person tom = new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Employee(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Console.ReadKey();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internal class Person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public class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Employee :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Person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</w:p>
    <w:p w:rsidR="4603003C" w:rsidP="1E563D96" w:rsidRDefault="4603003C" w14:paraId="7E05F7FD" w14:textId="5F862C4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Ответ:</w:t>
      </w:r>
    </w:p>
    <w:p w:rsidR="4603003C" w:rsidP="1E563D96" w:rsidRDefault="4603003C" w14:paraId="637CED67" w14:textId="5F9A73DD">
      <w:pPr>
        <w:pStyle w:val="Normal"/>
      </w:pP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Ошибка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возникает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из-за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того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класс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Person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имеет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модификатор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доступа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internal,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означает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он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доступен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только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пределах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той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же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сборки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(assembly).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Однако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пытаетесь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создать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экземпляр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класса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Person в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другом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классе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который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умолчанию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находится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другой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сборке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Чтобы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программа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скомпилировалась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нужно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изменить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модификатор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доступа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Person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public,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чтобы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он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был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доступен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пределами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своей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сборки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1E563D96" w:rsidP="1E563D96" w:rsidRDefault="1E563D96" w14:paraId="78276BBC" w14:textId="5495C3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603003C" w:rsidP="1E563D96" w:rsidRDefault="4603003C" w14:paraId="2D3F3965" w14:textId="2BA914FF">
      <w:pPr>
        <w:spacing w:before="0" w:beforeAutospacing="off" w:after="0" w:afterAutospacing="off"/>
      </w:pP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Вопрос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Даны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следующие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классы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 Person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string name;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 age;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Person()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Person(string name) : this(name, 18)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Person(string name, int age)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hyperlink r:id="Rd154db5bd10c4932">
        <w:r w:rsidRPr="1E563D96" w:rsidR="4603003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color w:val="0000FF"/>
            <w:sz w:val="24"/>
            <w:szCs w:val="24"/>
            <w:u w:val="none"/>
            <w:lang w:val="en-US"/>
          </w:rPr>
          <w:t>this.name</w:t>
        </w:r>
      </w:hyperlink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name;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this.age = age;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 Employee : Person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string company;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Employee()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Employee(string name, int age, string company): base(name, age)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hyperlink r:id="R65f366af60e94c9e">
        <w:r w:rsidRPr="1E563D96" w:rsidR="4603003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color w:val="0000FF"/>
            <w:sz w:val="24"/>
            <w:szCs w:val="24"/>
            <w:u w:val="none"/>
            <w:lang w:val="en-US"/>
          </w:rPr>
          <w:t>this.company</w:t>
        </w:r>
      </w:hyperlink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company;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Employee(string name, string company) : base(name)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hyperlink r:id="R8740f3c6add64026">
        <w:r w:rsidRPr="1E563D96" w:rsidR="4603003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color w:val="0000FF"/>
            <w:sz w:val="24"/>
            <w:szCs w:val="24"/>
            <w:u w:val="none"/>
            <w:lang w:val="en-US"/>
          </w:rPr>
          <w:t>this.company</w:t>
        </w:r>
      </w:hyperlink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company;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Допустим,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мы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создаем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объект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класса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Employee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следующим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образом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>
        <w:br/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Employee tom = new Employee("Tom", "Microsoft");</w:t>
      </w:r>
    </w:p>
    <w:p w:rsidR="4603003C" w:rsidP="1E563D96" w:rsidRDefault="4603003C" w14:paraId="4C4A7B0E" w14:textId="6342AA3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Какие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конструкторы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в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каком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порядке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данном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случае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будет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выполняться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  <w:r>
        <w:br/>
      </w:r>
    </w:p>
    <w:p w:rsidR="029861FB" w:rsidP="1E563D96" w:rsidRDefault="029861FB" w14:paraId="1EEB80FF" w14:textId="61965DE6">
      <w:pPr>
        <w:spacing w:before="0" w:beforeAutospacing="off" w:after="0" w:afterAutospacing="off"/>
      </w:pP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 данном случае будет выполнено следующее:</w:t>
      </w:r>
    </w:p>
    <w:p w:rsidR="029861FB" w:rsidP="1E563D96" w:rsidRDefault="029861FB" w14:paraId="7D8DF153" w14:textId="3D0D60B2">
      <w:pPr>
        <w:pStyle w:val="Normal"/>
        <w:spacing w:before="0" w:beforeAutospacing="off" w:after="0" w:afterAutospacing="off"/>
      </w:pP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Сначала вызывается конструктор Employee(string name, string company), который вызывает базовый конструктор Person(string name).</w:t>
      </w:r>
    </w:p>
    <w:p w:rsidR="029861FB" w:rsidP="1E563D96" w:rsidRDefault="029861FB" w14:paraId="4E3A8C03" w14:textId="1B2365D0">
      <w:pPr>
        <w:pStyle w:val="Normal"/>
        <w:spacing w:before="0" w:beforeAutospacing="off" w:after="0" w:afterAutospacing="off"/>
      </w:pP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Конструктор Person(string name) вызывает конструктор Person() через this(name, 18) и передает имя "Tom", а возраст устанавливается равным 18 по умолчанию.</w:t>
      </w:r>
    </w:p>
    <w:p w:rsidR="029861FB" w:rsidP="1E563D96" w:rsidRDefault="029861FB" w14:paraId="12D0658A" w14:textId="00424672">
      <w:pPr>
        <w:pStyle w:val="Normal"/>
        <w:spacing w:before="0" w:beforeAutospacing="off" w:after="0" w:afterAutospacing="off"/>
      </w:pP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 конструкторе Employee будет установлен параметр company = "Microsoft". Итак, последовательность будет такой:</w:t>
      </w:r>
    </w:p>
    <w:p w:rsidR="029861FB" w:rsidP="1E563D96" w:rsidRDefault="029861FB" w14:paraId="29F5BA96" w14:textId="0682B792">
      <w:pPr>
        <w:pStyle w:val="Normal"/>
        <w:spacing w:before="0" w:beforeAutospacing="off" w:after="0" w:afterAutospacing="off"/>
      </w:pP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Вызов конструктора Employee(string name, string company)</w:t>
      </w:r>
    </w:p>
    <w:p w:rsidR="029861FB" w:rsidP="1E563D96" w:rsidRDefault="029861FB" w14:paraId="5D843A8E" w14:textId="433E5A71">
      <w:pPr>
        <w:pStyle w:val="Normal"/>
        <w:spacing w:before="0" w:beforeAutospacing="off" w:after="0" w:afterAutospacing="off"/>
      </w:pP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Вызов конструктора Person(string name)</w:t>
      </w:r>
    </w:p>
    <w:p w:rsidR="029861FB" w:rsidP="1E563D96" w:rsidRDefault="029861FB" w14:paraId="5ECAB48B" w14:textId="7721ACBE">
      <w:pPr>
        <w:pStyle w:val="Normal"/>
        <w:spacing w:before="0" w:beforeAutospacing="off" w:after="0" w:afterAutospacing="off"/>
      </w:pP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Вызов</w:t>
      </w: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конструктора</w:t>
      </w: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Person(</w:t>
      </w:r>
      <w:r w:rsidRPr="1E563D96" w:rsidR="029861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  <w:r>
        <w:br/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Вопрос 3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Как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запретить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наследование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класса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w:rsidR="1E563D96" w:rsidP="1E563D96" w:rsidRDefault="1E563D96" w14:paraId="02E07914" w14:textId="345D164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6E46EB6" w:rsidP="1E563D96" w:rsidRDefault="56E46EB6" w14:paraId="3A7CF9C8" w14:textId="5E00AB04">
      <w:pPr>
        <w:pStyle w:val="Normal"/>
        <w:spacing w:before="0" w:beforeAutospacing="off" w:after="0" w:afterAutospacing="off"/>
      </w:pP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Чтобы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запретить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наследование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класса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C#,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необходимо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использовать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модификатор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sealed.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Класс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помеченный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как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sealed,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может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быть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наследован</w:t>
      </w:r>
      <w:r w:rsidRPr="1E563D96" w:rsidR="56E46E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Вопрос 4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Что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выведет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консоль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следующая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программа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почему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w:rsidR="4603003C" w:rsidP="1E563D96" w:rsidRDefault="4603003C" w14:paraId="2D207D21" w14:textId="4AEACF93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class Auto //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л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егковой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автомобиль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public int Seats { get; set; } //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оличество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сидений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Auto(int seats)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Seats = seats;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class Truck : Auto //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г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рузовой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автомобиль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decimal Capacity { get; set; } // грузоподъемность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Truck(int seats, decimal capacity)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Seats = seats;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Capacity = capacity;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 Program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{ 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static void Main(string[]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rgs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Truck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ruck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 new Truck(2, 1.1m);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Console.WriteLine($"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Г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рузовик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с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г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рузоподъемностью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ruck.Capacity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онн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</w:t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Console.ReadKey();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  <w:r w:rsidRPr="1E563D96" w:rsidR="4603003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>
        <w:br/>
      </w:r>
    </w:p>
    <w:p w:rsidR="6223D260" w:rsidP="1E563D96" w:rsidRDefault="6223D260" w14:paraId="648AD186" w14:textId="4659A54D">
      <w:pPr>
        <w:pStyle w:val="Normal"/>
        <w:spacing w:before="0" w:beforeAutospacing="off" w:after="0" w:afterAutospacing="off"/>
      </w:pP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Ответ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1E563D96" w:rsidP="1E563D96" w:rsidRDefault="1E563D96" w14:paraId="0CAC5E59" w14:textId="7AF2254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223D260" w:rsidP="1E563D96" w:rsidRDefault="6223D260" w14:paraId="6DC5FA2F" w14:textId="747A53EB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E563D96" w:rsidR="6223D2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Auto has been created</w:t>
      </w:r>
    </w:p>
    <w:p w:rsidR="6223D260" w:rsidP="1E563D96" w:rsidRDefault="6223D260" w14:paraId="5A9E8FAB" w14:textId="6214182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E563D96" w:rsidR="6223D2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Truck has been created</w:t>
      </w:r>
    </w:p>
    <w:p w:rsidR="6223D260" w:rsidP="1E563D96" w:rsidRDefault="6223D260" w14:paraId="03B962BC" w14:textId="02D89CEA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E563D96" w:rsidR="6223D2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Truck with capacity 1.1</w:t>
      </w:r>
    </w:p>
    <w:p w:rsidR="6223D260" w:rsidP="1E563D96" w:rsidRDefault="6223D260" w14:paraId="5D96199C" w14:textId="03BD01A8">
      <w:pPr>
        <w:pStyle w:val="Normal"/>
        <w:spacing w:before="0" w:beforeAutospacing="off" w:after="0" w:afterAutospacing="off"/>
      </w:pP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происходит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потому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что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конструкторе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Truck(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decimal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capacity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вызывается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конструктор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Auto(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), и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сначала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выполняется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вывод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"Auto has been created", а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затем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выводится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"Truck has been created".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этого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выводится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информация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о 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грузоподъемности</w:t>
      </w:r>
      <w:r w:rsidRPr="1E563D96" w:rsidR="6223D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4603003C" w:rsidP="1E563D96" w:rsidRDefault="4603003C" w14:paraId="2224166F" w14:textId="52C1594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Вопрос 5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Что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выведет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консоль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следующая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программа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почему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  <w:r>
        <w:br/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class Auto //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легковой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автомобиль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public int Seats { get; set; } //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количество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сидений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public Auto()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Console.WriteLine("Auto has been created");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public Auto(int seats)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Seats = seats;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class Truck : Auto //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грузовой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автомобиль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public decimal Capacity { get; set; } // грузоподъемность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public Truck(decimal capacity)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Seats = 2;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Capacity = capacity;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Console.WriteLine("Truck has been created");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class Program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{ 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static void Main(string[]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args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Truck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truck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new Truck(1.1m);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Console.WriteLine($"Truck with capacity {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truck.Capacity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}");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Console.ReadKey();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</w:p>
    <w:p w:rsidR="145D2BC3" w:rsidP="1E563D96" w:rsidRDefault="145D2BC3" w14:paraId="2D2D607D" w14:textId="1F52675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E563D96" w:rsidR="145D2B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Ответ: Sam</w:t>
      </w:r>
    </w:p>
    <w:p w:rsidR="1E563D96" w:rsidP="1E563D96" w:rsidRDefault="1E563D96" w14:paraId="2AD28C89" w14:textId="436B1F9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45D2BC3" w:rsidP="1E563D96" w:rsidRDefault="145D2BC3" w14:paraId="50577814" w14:textId="07A70E0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E563D96" w:rsidR="145D2B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 Person конструктор всегда присваивает Name = "Tim".</w:t>
      </w:r>
    </w:p>
    <w:p w:rsidR="145D2BC3" w:rsidP="1E563D96" w:rsidRDefault="145D2BC3" w14:paraId="50CCBE52" w14:textId="064CF4CF">
      <w:pPr>
        <w:pStyle w:val="Normal"/>
        <w:spacing w:before="0" w:beforeAutospacing="off" w:after="0" w:afterAutospacing="off"/>
      </w:pPr>
      <w:r w:rsidRPr="1E563D96" w:rsidR="145D2B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 создании Employee, Name сначала становится "Tim".</w:t>
      </w:r>
    </w:p>
    <w:p w:rsidR="145D2BC3" w:rsidP="1E563D96" w:rsidRDefault="145D2BC3" w14:paraId="5E3854A9" w14:textId="79DDD1E9">
      <w:pPr>
        <w:pStyle w:val="Normal"/>
        <w:spacing w:before="0" w:beforeAutospacing="off" w:after="0" w:afterAutospacing="off"/>
      </w:pPr>
      <w:r w:rsidRPr="1E563D96" w:rsidR="145D2B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Затем используется инициализатор { Name = "Sam" }, который перезаписывает значение.</w:t>
      </w:r>
    </w:p>
    <w:p w:rsidR="4603003C" w:rsidP="1E563D96" w:rsidRDefault="4603003C" w14:paraId="117E5C5E" w14:textId="1C8FE60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Вопрос 6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Что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выведет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консоль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следующая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программа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почему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class Person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public string Name { get; set; } = "Ben";</w:t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public Person(string name)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= "Tim";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class Employee : Person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public string Company { get; set; }</w:t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public Employee(string name, string company)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 base("Bob")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Company = company;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class Program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{ 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static void Main(string[] 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args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{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Employee emp = new Employee("Tom", "Microsoft") { Name = "Sam" };</w:t>
      </w:r>
      <w:r>
        <w:br/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Console.WriteLine(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emp.Name</w:t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); // Ben Tim Bob Tom Sam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Console.ReadKey();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  <w:r>
        <w:br/>
      </w:r>
      <w:r w:rsidRPr="1E563D96" w:rsidR="46030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} </w:t>
      </w:r>
    </w:p>
    <w:p w:rsidR="1E563D96" w:rsidRDefault="1E563D96" w14:paraId="0D31E79D" w14:textId="790EC860"/>
    <w:p w:rsidR="6DDA24F5" w:rsidP="1E563D96" w:rsidRDefault="6DDA24F5" w14:paraId="617C7841" w14:textId="0DD81678">
      <w:pPr>
        <w:rPr>
          <w:rFonts w:ascii="Times New Roman" w:hAnsi="Times New Roman" w:eastAsia="Times New Roman" w:cs="Times New Roman"/>
          <w:sz w:val="28"/>
          <w:szCs w:val="28"/>
        </w:rPr>
      </w:pPr>
      <w:r w:rsidRPr="1E563D96" w:rsidR="6DDA24F5">
        <w:rPr>
          <w:rFonts w:ascii="Times New Roman" w:hAnsi="Times New Roman" w:eastAsia="Times New Roman" w:cs="Times New Roman"/>
          <w:sz w:val="28"/>
          <w:szCs w:val="28"/>
        </w:rPr>
        <w:t>Ответ</w:t>
      </w:r>
      <w:r w:rsidRPr="1E563D96" w:rsidR="6DDA24F5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DDA24F5" w:rsidP="1E563D96" w:rsidRDefault="6DDA24F5" w14:paraId="0453085D" w14:textId="4DB27F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E563D96" w:rsidR="6DDA24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</w:t>
      </w:r>
    </w:p>
    <w:p w:rsidR="6DDA24F5" w:rsidP="1E563D96" w:rsidRDefault="6DDA24F5" w14:paraId="5921FA14" w14:textId="46901528">
      <w:pPr>
        <w:pStyle w:val="Normal"/>
      </w:pPr>
      <w:r w:rsidRPr="1E563D96" w:rsidR="6DDA24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 происходит по следующим причинам:</w:t>
      </w:r>
    </w:p>
    <w:p w:rsidR="6DDA24F5" w:rsidP="1E563D96" w:rsidRDefault="6DDA24F5" w14:paraId="615FC252" w14:textId="4A2224F6">
      <w:pPr>
        <w:pStyle w:val="Normal"/>
      </w:pPr>
      <w:r w:rsidRPr="1E563D96" w:rsidR="6DDA24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Конструктор Employee(string name, string company) вызывает базовый конструктор Person("Bob"), и значение Name в родительском классе будет установлено в "Bob".</w:t>
      </w:r>
    </w:p>
    <w:p w:rsidR="6DDA24F5" w:rsidP="1E563D96" w:rsidRDefault="6DDA24F5" w14:paraId="0FF8C934" w14:textId="37A79560">
      <w:pPr>
        <w:pStyle w:val="Normal"/>
      </w:pPr>
      <w:r w:rsidRPr="1E563D96" w:rsidR="6DDA24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Внутри конструктора Employee значение Name будет переопределено в "Sam".</w:t>
      </w:r>
    </w:p>
    <w:p w:rsidR="6DDA24F5" w:rsidP="1E563D96" w:rsidRDefault="6DDA24F5" w14:paraId="27D717C4" w14:textId="3F5C604B">
      <w:pPr>
        <w:pStyle w:val="Normal"/>
      </w:pPr>
      <w:r w:rsidRPr="1E563D96" w:rsidR="6DDA24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Однако, поскольку конструктор Person присваивает Name в "Tim", это значение будет записано в Name, и результат будет "Tim", а не "Sam".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9861FB"/>
    <w:rsid w:val="05053487"/>
    <w:rsid w:val="088F2F62"/>
    <w:rsid w:val="088F2F62"/>
    <w:rsid w:val="145D2BC3"/>
    <w:rsid w:val="188E0FC4"/>
    <w:rsid w:val="1D13314D"/>
    <w:rsid w:val="1DA04B77"/>
    <w:rsid w:val="1E563D96"/>
    <w:rsid w:val="21620607"/>
    <w:rsid w:val="2762C210"/>
    <w:rsid w:val="2CC56895"/>
    <w:rsid w:val="306BF85A"/>
    <w:rsid w:val="30C18E8A"/>
    <w:rsid w:val="3ABD3FC2"/>
    <w:rsid w:val="3ABD3FC2"/>
    <w:rsid w:val="3BC33023"/>
    <w:rsid w:val="40A3E5FC"/>
    <w:rsid w:val="4603003C"/>
    <w:rsid w:val="47EB7098"/>
    <w:rsid w:val="4C0D7999"/>
    <w:rsid w:val="56E46EB6"/>
    <w:rsid w:val="616EA329"/>
    <w:rsid w:val="6223D260"/>
    <w:rsid w:val="65322D04"/>
    <w:rsid w:val="65F95107"/>
    <w:rsid w:val="6CD71B31"/>
    <w:rsid w:val="6DA4F190"/>
    <w:rsid w:val="6DCDEB42"/>
    <w:rsid w:val="6DDA24F5"/>
    <w:rsid w:val="6ED0FD6A"/>
    <w:rsid w:val="706BC71C"/>
    <w:rsid w:val="72C56C58"/>
    <w:rsid w:val="75458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62DAA7C-AC95-4B0E-9A9E-185B03D19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1E563D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web.telegram.org/a/this.name" TargetMode="External" Id="Rd154db5bd10c4932" /><Relationship Type="http://schemas.openxmlformats.org/officeDocument/2006/relationships/hyperlink" Target="https://web.telegram.org/a/this.company" TargetMode="External" Id="R65f366af60e94c9e" /><Relationship Type="http://schemas.openxmlformats.org/officeDocument/2006/relationships/hyperlink" Target="https://web.telegram.org/a/this.company" TargetMode="External" Id="R8740f3c6add640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|| Lera ||</lastModifiedBy>
  <revision>3</revision>
  <dcterms:created xsi:type="dcterms:W3CDTF">2013-12-23T23:15:00.0000000Z</dcterms:created>
  <dcterms:modified xsi:type="dcterms:W3CDTF">2025-05-14T16:13:20.5794953Z</dcterms:modified>
  <category/>
</coreProperties>
</file>